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Web game bầu cua</w:t>
      </w:r>
    </w:p>
    <w:p>
      <w:pPr>
        <w:rPr>
          <w:rFonts w:hint="default"/>
          <w:b/>
          <w:bCs/>
          <w:sz w:val="26"/>
          <w:szCs w:val="26"/>
          <w:lang w:val="en-US"/>
        </w:rPr>
      </w:pPr>
      <w:r>
        <w:rPr>
          <w:b/>
          <w:bCs/>
          <w:sz w:val="26"/>
          <w:szCs w:val="26"/>
          <w:lang w:val="en-US"/>
        </w:rPr>
        <w:t xml:space="preserve">Cài đặt web để chơi game bầu cua </w:t>
      </w:r>
      <w:r>
        <w:rPr>
          <w:rFonts w:hint="default"/>
          <w:b/>
          <w:bCs/>
          <w:sz w:val="26"/>
          <w:szCs w:val="26"/>
          <w:lang w:val="en-US"/>
        </w:rPr>
        <w:t>:</w:t>
      </w:r>
    </w:p>
    <w:p>
      <w:pPr>
        <w:rPr>
          <w:sz w:val="26"/>
          <w:szCs w:val="26"/>
          <w:lang w:val="en-US"/>
        </w:rPr>
      </w:pPr>
      <w:r>
        <w:rPr>
          <w:rFonts w:hint="default"/>
          <w:sz w:val="26"/>
          <w:szCs w:val="26"/>
          <w:lang w:val="en-US"/>
        </w:rPr>
        <w:t xml:space="preserve">- </w:t>
      </w:r>
      <w:r>
        <w:rPr>
          <w:sz w:val="26"/>
          <w:szCs w:val="26"/>
          <w:lang w:val="en-US"/>
        </w:rPr>
        <w:t xml:space="preserve">Chọn một trình duyệt web phù hợp như Google Chrome, Firefox hoặc </w:t>
      </w:r>
      <w:r>
        <w:rPr>
          <w:rFonts w:hint="default"/>
          <w:sz w:val="26"/>
          <w:szCs w:val="26"/>
          <w:lang w:val="en-US"/>
        </w:rPr>
        <w:t xml:space="preserve">Microsoft Edge </w:t>
      </w:r>
      <w:r>
        <w:rPr>
          <w:sz w:val="26"/>
          <w:szCs w:val="26"/>
          <w:lang w:val="en-US"/>
        </w:rPr>
        <w:t>và mở trình duyệt lên.</w:t>
      </w:r>
    </w:p>
    <w:p>
      <w:pPr>
        <w:rPr>
          <w:sz w:val="26"/>
          <w:szCs w:val="26"/>
          <w:lang w:val="en-US"/>
        </w:rPr>
      </w:pPr>
      <w:r>
        <w:rPr>
          <w:rFonts w:hint="default"/>
          <w:sz w:val="26"/>
          <w:szCs w:val="26"/>
          <w:lang w:val="en-US"/>
        </w:rPr>
        <w:t xml:space="preserve">- </w:t>
      </w:r>
      <w:r>
        <w:rPr>
          <w:sz w:val="26"/>
          <w:szCs w:val="26"/>
          <w:lang w:val="en-US"/>
        </w:rPr>
        <w:t>Truy cập vào trang web chứa game bầu cua. Nếu bạn chưa biết địa chỉ web của trang chứa game, bạn có thể tìm kiếm trên công cụ tìm kiếm như Google.</w:t>
      </w:r>
    </w:p>
    <w:p>
      <w:pPr>
        <w:rPr>
          <w:sz w:val="26"/>
          <w:szCs w:val="26"/>
          <w:lang w:val="en-US"/>
        </w:rPr>
      </w:pPr>
      <w:r>
        <w:rPr>
          <w:rFonts w:hint="default"/>
          <w:sz w:val="26"/>
          <w:szCs w:val="26"/>
          <w:lang w:val="en-US"/>
        </w:rPr>
        <w:t xml:space="preserve">- </w:t>
      </w:r>
      <w:r>
        <w:rPr>
          <w:sz w:val="26"/>
          <w:szCs w:val="26"/>
          <w:lang w:val="en-US"/>
        </w:rPr>
        <w:t>Khi trang web của game bầu cua được tải lên, bạn cần đăng nhập vào tài khoản của mình hoặc tạo tài khoản mới nếu bạn chưa có tài khoản</w:t>
      </w:r>
    </w:p>
    <w:p>
      <w:pPr>
        <w:rPr>
          <w:sz w:val="26"/>
          <w:szCs w:val="26"/>
          <w:lang w:val="en-US"/>
        </w:rPr>
      </w:pPr>
      <w:r>
        <w:rPr>
          <w:rFonts w:hint="default"/>
          <w:sz w:val="26"/>
          <w:szCs w:val="26"/>
          <w:lang w:val="en-US"/>
        </w:rPr>
        <w:t>-</w:t>
      </w:r>
      <w:r>
        <w:rPr>
          <w:sz w:val="26"/>
          <w:szCs w:val="26"/>
          <w:lang w:val="en-US"/>
        </w:rPr>
        <w:t>Sau khi đăng nhập, bạn sẽ được đưa đến trang chính của game bầu cua, nơi bạn có thể bắt đầu chơi.</w:t>
      </w:r>
    </w:p>
    <w:p>
      <w:pPr>
        <w:rPr>
          <w:sz w:val="26"/>
          <w:szCs w:val="26"/>
          <w:lang w:val="en-US"/>
        </w:rPr>
      </w:pPr>
      <w:r>
        <w:rPr>
          <w:rFonts w:hint="default"/>
          <w:sz w:val="26"/>
          <w:szCs w:val="26"/>
          <w:lang w:val="en-US"/>
        </w:rPr>
        <w:t>-</w:t>
      </w:r>
      <w:r>
        <w:rPr>
          <w:sz w:val="26"/>
          <w:szCs w:val="26"/>
          <w:lang w:val="en-US"/>
        </w:rPr>
        <w:t xml:space="preserve">Để chơi game, bạn cần đặt cược bằng cách chọn các loại hình cược và số tiền đặt cược. Sau đó, bạn có thể bắt đầu chơi bằng cách nhấn vào nút </w:t>
      </w:r>
      <w:r>
        <w:rPr>
          <w:rFonts w:hint="default"/>
          <w:sz w:val="26"/>
          <w:szCs w:val="26"/>
          <w:lang w:val="en-US"/>
        </w:rPr>
        <w:t>"Play</w:t>
      </w:r>
      <w:r>
        <w:rPr>
          <w:sz w:val="26"/>
          <w:szCs w:val="26"/>
          <w:lang w:val="en-US"/>
        </w:rPr>
        <w:t>"</w:t>
      </w:r>
    </w:p>
    <w:p>
      <w:pPr>
        <w:rPr>
          <w:sz w:val="26"/>
          <w:szCs w:val="26"/>
          <w:lang w:val="en-US"/>
        </w:rPr>
      </w:pPr>
      <w:r>
        <w:rPr>
          <w:rFonts w:hint="default"/>
          <w:sz w:val="26"/>
          <w:szCs w:val="26"/>
          <w:lang w:val="en-US"/>
        </w:rPr>
        <w:t>-K</w:t>
      </w:r>
      <w:r>
        <w:rPr>
          <w:sz w:val="26"/>
          <w:szCs w:val="26"/>
          <w:lang w:val="en-US"/>
        </w:rPr>
        <w:t>ết quả sẽ được hiển thị và tiền thắng được cộng vào tài khoản của bạn nếu bạn thắng.</w:t>
      </w:r>
    </w:p>
    <w:p>
      <w:pPr>
        <w:rPr>
          <w:sz w:val="26"/>
          <w:szCs w:val="26"/>
          <w:lang w:val="en-US"/>
        </w:rPr>
      </w:pPr>
      <w:r>
        <w:rPr>
          <w:rFonts w:hint="default"/>
          <w:sz w:val="26"/>
          <w:szCs w:val="26"/>
          <w:lang w:val="en-US"/>
        </w:rPr>
        <w:t>-</w:t>
      </w:r>
      <w:r>
        <w:rPr>
          <w:sz w:val="26"/>
          <w:szCs w:val="26"/>
          <w:lang w:val="en-US"/>
        </w:rPr>
        <w:t xml:space="preserve">Sau khi kết thúc </w:t>
      </w:r>
      <w:r>
        <w:rPr>
          <w:rFonts w:hint="default"/>
          <w:sz w:val="26"/>
          <w:szCs w:val="26"/>
          <w:lang w:val="en-US"/>
        </w:rPr>
        <w:t xml:space="preserve">vòng </w:t>
      </w:r>
      <w:r>
        <w:rPr>
          <w:sz w:val="26"/>
          <w:szCs w:val="26"/>
          <w:lang w:val="en-US"/>
        </w:rPr>
        <w:t>chơi, bạn có thể tiếp tục chơi hoặc đăng xuất khỏi tài khoản của mình.</w:t>
      </w:r>
    </w:p>
    <w:p>
      <w:pPr>
        <w:rPr>
          <w:rFonts w:hint="default"/>
          <w:sz w:val="26"/>
          <w:szCs w:val="26"/>
          <w:lang w:val="en-US"/>
        </w:rPr>
      </w:pPr>
      <w:r>
        <w:rPr>
          <w:rFonts w:hint="default"/>
          <w:sz w:val="26"/>
          <w:szCs w:val="26"/>
          <w:lang w:val="en-US"/>
        </w:rPr>
        <w:t>#</w:t>
      </w:r>
      <w:r>
        <w:rPr>
          <w:sz w:val="26"/>
          <w:szCs w:val="26"/>
          <w:lang w:val="en-US"/>
        </w:rPr>
        <w:t xml:space="preserve">Lưu ý rằng để chơi game bầu cua, bạn cần có kết nối internet ổn định và tốc độ cao để tránh trường hợp bị gián đoạn khi chơi game. </w:t>
      </w:r>
      <w:r>
        <w:rPr>
          <w:rFonts w:hint="default"/>
          <w:sz w:val="26"/>
          <w:szCs w:val="26"/>
          <w:lang w:val="en-US"/>
        </w:rPr>
        <w:t>Ngoài ra cần vào trang web đăng nhập trước khi vào game</w:t>
      </w:r>
    </w:p>
    <w:p>
      <w:pPr>
        <w:rPr>
          <w:b/>
          <w:bCs/>
          <w:sz w:val="26"/>
          <w:szCs w:val="26"/>
          <w:lang w:val="en-US"/>
        </w:rPr>
      </w:pPr>
      <w:r>
        <w:rPr>
          <w:b/>
          <w:bCs/>
          <w:sz w:val="26"/>
          <w:szCs w:val="26"/>
          <w:lang w:val="en-US"/>
        </w:rPr>
        <w:t>Trang đăng ký:</w:t>
      </w:r>
    </w:p>
    <w:p>
      <w:pPr>
        <w:rPr>
          <w:sz w:val="26"/>
          <w:szCs w:val="26"/>
          <w:lang w:val="en-US"/>
        </w:rPr>
      </w:pPr>
      <w:r>
        <w:rPr>
          <w:rFonts w:hint="default"/>
          <w:sz w:val="26"/>
          <w:szCs w:val="26"/>
          <w:lang w:val="en-US"/>
        </w:rPr>
        <w:t>-</w:t>
      </w:r>
      <w:r>
        <w:rPr>
          <w:sz w:val="26"/>
          <w:szCs w:val="26"/>
          <w:lang w:val="en-US"/>
        </w:rPr>
        <w:t>Trang đăng ký cho phép người dùng tạo tài khoản mới để truy cập vào hệ thống.</w:t>
      </w:r>
    </w:p>
    <w:p>
      <w:pPr>
        <w:rPr>
          <w:sz w:val="26"/>
          <w:szCs w:val="26"/>
          <w:lang w:val="en-US"/>
        </w:rPr>
      </w:pPr>
      <w:r>
        <w:rPr>
          <w:rFonts w:hint="default"/>
          <w:sz w:val="26"/>
          <w:szCs w:val="26"/>
          <w:lang w:val="en-US"/>
        </w:rPr>
        <w:t>-</w:t>
      </w:r>
      <w:r>
        <w:rPr>
          <w:sz w:val="26"/>
          <w:szCs w:val="26"/>
          <w:lang w:val="en-US"/>
        </w:rPr>
        <w:t>Người dùng sẽ được yêu cầu nhập thông tin cá nhân như tên, địa chỉ email và mật khẩu để tạo tài khoản mới.</w:t>
      </w:r>
    </w:p>
    <w:p>
      <w:pPr>
        <w:rPr>
          <w:rFonts w:hint="default"/>
          <w:sz w:val="26"/>
          <w:szCs w:val="26"/>
          <w:lang w:val="en-US"/>
        </w:rPr>
      </w:pPr>
      <w:r>
        <w:rPr>
          <w:rFonts w:hint="default"/>
          <w:sz w:val="26"/>
          <w:szCs w:val="26"/>
          <w:lang w:val="en-US"/>
        </w:rPr>
        <w:t xml:space="preserve">-Không được để trống tên tài khoản và mật khẩu nếu để trống web sẽ đưa ra thông báo cho người dùng </w:t>
      </w:r>
    </w:p>
    <w:p>
      <w:pPr>
        <w:rPr>
          <w:rFonts w:hint="default"/>
          <w:sz w:val="26"/>
          <w:szCs w:val="26"/>
          <w:lang w:val="en-US"/>
        </w:rPr>
      </w:pPr>
      <w:r>
        <w:rPr>
          <w:rFonts w:hint="default"/>
          <w:sz w:val="26"/>
          <w:szCs w:val="26"/>
          <w:lang w:val="en-US"/>
        </w:rPr>
        <w:t>- Không thể đăng ký trùng tên tài khoản , web sẽ kiểm tra tên tài khoản đã được sử dụng hay chưa nếu đã được sửa dụng trước đó sẽ xuất ra thông báo user đã được sử dụng</w:t>
      </w:r>
    </w:p>
    <w:p>
      <w:pPr>
        <w:rPr>
          <w:rFonts w:hint="default"/>
          <w:sz w:val="26"/>
          <w:szCs w:val="26"/>
        </w:rPr>
      </w:pPr>
      <w:r>
        <w:rPr>
          <w:rFonts w:hint="default"/>
          <w:sz w:val="26"/>
          <w:szCs w:val="26"/>
        </w:rPr>
        <w:t xml:space="preserve">- </w:t>
      </w:r>
      <w:r>
        <w:rPr>
          <w:sz w:val="26"/>
          <w:szCs w:val="26"/>
          <w:lang w:val="en-US"/>
        </w:rPr>
        <w:t xml:space="preserve">Sau khi nhập đầy đủ thông tin, người dùng cần nhấn nút "Đăng ký" để hoàn tất quá trình đăng ký. </w:t>
      </w:r>
    </w:p>
    <w:p>
      <w:pPr>
        <w:rPr>
          <w:b/>
          <w:bCs/>
          <w:sz w:val="26"/>
          <w:szCs w:val="26"/>
          <w:lang w:val="en-US"/>
        </w:rPr>
      </w:pPr>
      <w:r>
        <w:rPr>
          <w:b/>
          <w:bCs/>
          <w:sz w:val="26"/>
          <w:szCs w:val="26"/>
          <w:lang w:val="en-US"/>
        </w:rPr>
        <w:t>Trang đăng nhập:</w:t>
      </w:r>
    </w:p>
    <w:p>
      <w:pPr>
        <w:rPr>
          <w:sz w:val="26"/>
          <w:szCs w:val="26"/>
          <w:lang w:val="en-US"/>
        </w:rPr>
      </w:pPr>
      <w:r>
        <w:rPr>
          <w:rFonts w:hint="default"/>
          <w:sz w:val="26"/>
          <w:szCs w:val="26"/>
          <w:lang w:val="en-US"/>
        </w:rPr>
        <w:t>-</w:t>
      </w:r>
      <w:r>
        <w:rPr>
          <w:sz w:val="26"/>
          <w:szCs w:val="26"/>
          <w:lang w:val="en-US"/>
        </w:rPr>
        <w:t>Trang đăng nhập được thiết kế để cho phép người dùng truy cập vào hệ thống và chơi game bầu cua.</w:t>
      </w:r>
    </w:p>
    <w:p>
      <w:pPr>
        <w:rPr>
          <w:sz w:val="26"/>
          <w:szCs w:val="26"/>
          <w:lang w:val="en-US"/>
        </w:rPr>
      </w:pPr>
      <w:r>
        <w:rPr>
          <w:rFonts w:hint="default"/>
          <w:sz w:val="26"/>
          <w:szCs w:val="26"/>
          <w:lang w:val="en-US"/>
        </w:rPr>
        <w:t xml:space="preserve">- </w:t>
      </w:r>
      <w:r>
        <w:rPr>
          <w:sz w:val="26"/>
          <w:szCs w:val="26"/>
          <w:lang w:val="en-US"/>
        </w:rPr>
        <w:t xml:space="preserve">Người dùng sẽ được yêu cầu nhập </w:t>
      </w:r>
      <w:r>
        <w:rPr>
          <w:rFonts w:hint="default"/>
          <w:sz w:val="26"/>
          <w:szCs w:val="26"/>
          <w:lang w:val="en-US"/>
        </w:rPr>
        <w:t>tên tài khoản</w:t>
      </w:r>
      <w:r>
        <w:rPr>
          <w:sz w:val="26"/>
          <w:szCs w:val="26"/>
          <w:lang w:val="en-US"/>
        </w:rPr>
        <w:t xml:space="preserve"> và mật khẩu đã đăng ký trước đó để đăng nhập vào hệ thống.</w:t>
      </w:r>
    </w:p>
    <w:p>
      <w:pPr>
        <w:rPr>
          <w:rFonts w:hint="default"/>
          <w:sz w:val="26"/>
          <w:szCs w:val="26"/>
          <w:lang w:val="en-US"/>
        </w:rPr>
      </w:pPr>
      <w:r>
        <w:rPr>
          <w:rFonts w:hint="default"/>
          <w:sz w:val="26"/>
          <w:szCs w:val="26"/>
          <w:lang w:val="en-US"/>
        </w:rPr>
        <w:t xml:space="preserve">- Nếu bỏ trống 1 trong 2 yêu cầu trên web sẽ đưa ra thông báo cho người dùng </w:t>
      </w:r>
    </w:p>
    <w:p>
      <w:pPr>
        <w:rPr>
          <w:rFonts w:hint="default"/>
          <w:sz w:val="26"/>
          <w:szCs w:val="26"/>
        </w:rPr>
      </w:pPr>
      <w:r>
        <w:rPr>
          <w:rFonts w:hint="default"/>
          <w:sz w:val="26"/>
          <w:szCs w:val="26"/>
          <w:lang w:val="en-US"/>
        </w:rPr>
        <w:t>- Yêu cầu nhập đúng tên t</w:t>
      </w:r>
      <w:r>
        <w:rPr>
          <w:rFonts w:hint="default"/>
          <w:sz w:val="26"/>
          <w:szCs w:val="26"/>
        </w:rPr>
        <w:t>ài khoản và mật khẩu đã đăng ký trước đó nếu 1 trong 2 sai sẽ được thông báo</w:t>
      </w:r>
      <w:r>
        <w:rPr>
          <w:rFonts w:hint="default"/>
          <w:sz w:val="26"/>
          <w:szCs w:val="26"/>
          <w:lang w:val="en-US"/>
        </w:rPr>
        <w:t xml:space="preserve"> đ</w:t>
      </w:r>
      <w:r>
        <w:rPr>
          <w:rFonts w:hint="default"/>
          <w:sz w:val="26"/>
          <w:szCs w:val="26"/>
        </w:rPr>
        <w:t xml:space="preserve">ăng nhập thất bại </w:t>
      </w:r>
    </w:p>
    <w:p>
      <w:pPr>
        <w:rPr>
          <w:b/>
          <w:bCs/>
          <w:sz w:val="26"/>
          <w:szCs w:val="26"/>
          <w:lang w:val="en-US"/>
        </w:rPr>
      </w:pPr>
      <w:r>
        <w:rPr>
          <w:b/>
          <w:bCs/>
          <w:sz w:val="26"/>
          <w:szCs w:val="26"/>
          <w:lang w:val="en-US"/>
        </w:rPr>
        <w:t>Trang chính - Game bầu cua:</w:t>
      </w:r>
    </w:p>
    <w:p>
      <w:pPr>
        <w:rPr>
          <w:sz w:val="26"/>
          <w:szCs w:val="26"/>
          <w:lang w:val="en-US"/>
        </w:rPr>
      </w:pPr>
      <w:r>
        <w:rPr>
          <w:rFonts w:hint="default"/>
          <w:sz w:val="26"/>
          <w:szCs w:val="26"/>
          <w:lang w:val="en-US"/>
        </w:rPr>
        <w:t xml:space="preserve">- </w:t>
      </w:r>
      <w:r>
        <w:rPr>
          <w:sz w:val="26"/>
          <w:szCs w:val="26"/>
          <w:lang w:val="en-US"/>
        </w:rPr>
        <w:t>Trang chính là nơi người dùng chơi game bầu cua.</w:t>
      </w:r>
    </w:p>
    <w:p>
      <w:pPr>
        <w:rPr>
          <w:rFonts w:hint="default"/>
          <w:sz w:val="26"/>
          <w:szCs w:val="26"/>
          <w:lang w:val="en-US"/>
        </w:rPr>
      </w:pPr>
      <w:r>
        <w:rPr>
          <w:rFonts w:hint="default"/>
          <w:sz w:val="26"/>
          <w:szCs w:val="26"/>
          <w:lang w:val="en-US"/>
        </w:rPr>
        <w:t xml:space="preserve">- </w:t>
      </w:r>
      <w:r>
        <w:rPr>
          <w:sz w:val="26"/>
          <w:szCs w:val="26"/>
          <w:lang w:val="en-US"/>
        </w:rPr>
        <w:t>Người dùng có thể đặt cược bằng cách đ</w:t>
      </w:r>
      <w:r>
        <w:rPr>
          <w:rFonts w:hint="default"/>
          <w:sz w:val="26"/>
          <w:szCs w:val="26"/>
          <w:lang w:val="en-US"/>
        </w:rPr>
        <w:t>iều chỉnh số tiền cược ô tiền cược lên xuống tùy hoặc có thể trực tiếp ghi số tiền cược vào ô</w:t>
      </w:r>
    </w:p>
    <w:p>
      <w:pPr>
        <w:rPr>
          <w:rFonts w:hint="default"/>
          <w:sz w:val="26"/>
          <w:szCs w:val="26"/>
          <w:lang w:val="en-US"/>
        </w:rPr>
      </w:pPr>
      <w:r>
        <w:rPr>
          <w:rFonts w:hint="default"/>
          <w:sz w:val="26"/>
          <w:szCs w:val="26"/>
          <w:lang w:val="en-US"/>
        </w:rPr>
        <w:t>- Sau khi nhấn nút Play , 3 khung kết quả sẽ cho ra 3 hình tương ứng với kết quả quay để hỗ trợ người dùng xác định kĩ kết quả sau mỗi lần chơi</w:t>
      </w:r>
    </w:p>
    <w:p>
      <w:pPr>
        <w:rPr>
          <w:sz w:val="26"/>
          <w:szCs w:val="26"/>
          <w:lang w:val="en-US"/>
        </w:rPr>
      </w:pPr>
      <w:r>
        <w:rPr>
          <w:rFonts w:hint="default"/>
          <w:sz w:val="26"/>
          <w:szCs w:val="26"/>
          <w:lang w:val="en-US"/>
        </w:rPr>
        <w:t>-</w:t>
      </w:r>
      <w:r>
        <w:rPr>
          <w:sz w:val="26"/>
          <w:szCs w:val="26"/>
          <w:lang w:val="en-US"/>
        </w:rPr>
        <w:t xml:space="preserve">Người dùng sẽ thắng nếu kết quả của các </w:t>
      </w:r>
      <w:r>
        <w:rPr>
          <w:rFonts w:hint="default"/>
          <w:sz w:val="26"/>
          <w:szCs w:val="26"/>
          <w:lang w:val="en-US"/>
        </w:rPr>
        <w:t xml:space="preserve">hình trong khung kết quả </w:t>
      </w:r>
      <w:r>
        <w:rPr>
          <w:sz w:val="26"/>
          <w:szCs w:val="26"/>
          <w:lang w:val="en-US"/>
        </w:rPr>
        <w:t xml:space="preserve">khớp với các </w:t>
      </w:r>
      <w:r>
        <w:rPr>
          <w:rFonts w:hint="default"/>
          <w:sz w:val="26"/>
          <w:szCs w:val="26"/>
          <w:lang w:val="en-US"/>
        </w:rPr>
        <w:t>ô</w:t>
      </w:r>
      <w:r>
        <w:rPr>
          <w:sz w:val="26"/>
          <w:szCs w:val="26"/>
          <w:lang w:val="en-US"/>
        </w:rPr>
        <w:t xml:space="preserve"> cược đã đặt.</w:t>
      </w:r>
    </w:p>
    <w:p>
      <w:pPr>
        <w:rPr>
          <w:sz w:val="26"/>
          <w:szCs w:val="26"/>
          <w:lang w:val="en-US"/>
        </w:rPr>
      </w:pPr>
      <w:r>
        <w:rPr>
          <w:rFonts w:hint="default"/>
          <w:sz w:val="26"/>
          <w:szCs w:val="26"/>
          <w:lang w:val="en-US"/>
        </w:rPr>
        <w:t xml:space="preserve">- </w:t>
      </w:r>
      <w:r>
        <w:rPr>
          <w:sz w:val="26"/>
          <w:szCs w:val="26"/>
          <w:lang w:val="en-US"/>
        </w:rPr>
        <w:t>Nếu người dùng thắng, số tiền thắng được cộng thêm vào tài khoản của họ. Nếu họ thua, số tiền đặt cược sẽ bị trừ khỏi tài khoản của họ.</w:t>
      </w:r>
      <w:bookmarkStart w:id="0" w:name="_GoBack"/>
      <w:bookmarkEnd w:id="0"/>
    </w:p>
    <w:p>
      <w:pPr>
        <w:rPr>
          <w:rFonts w:hint="default"/>
          <w:sz w:val="26"/>
          <w:szCs w:val="26"/>
        </w:rPr>
      </w:pPr>
    </w:p>
    <w:p>
      <w:pPr>
        <w:rPr>
          <w:rFonts w:hint="default"/>
          <w:sz w:val="26"/>
          <w:szCs w:val="26"/>
        </w:rPr>
      </w:pPr>
    </w:p>
    <w:p>
      <w:pPr>
        <w:rPr>
          <w:rFonts w:hint="default"/>
          <w:sz w:val="26"/>
          <w:szCs w:val="26"/>
        </w:rPr>
      </w:pPr>
    </w:p>
    <w:p>
      <w:pPr>
        <w:rPr>
          <w:rFonts w:hint="default"/>
          <w:sz w:val="26"/>
          <w:szCs w:val="26"/>
          <w:lang w:val="en-US"/>
        </w:rPr>
      </w:pPr>
      <w:r>
        <w:rPr>
          <w:rFonts w:hint="default"/>
          <w:sz w:val="26"/>
          <w:szCs w:val="26"/>
          <w:lang w:val="en-US"/>
        </w:rPr>
        <w:t xml:space="preserve"> </w:t>
      </w:r>
    </w:p>
    <w:p>
      <w:pPr>
        <w:rPr>
          <w:rFonts w:hint="default"/>
          <w:sz w:val="26"/>
          <w:szCs w:val="26"/>
          <w:lang w:val="en-US"/>
        </w:rPr>
      </w:pPr>
    </w:p>
    <w:p>
      <w:pPr>
        <w:rPr>
          <w:rFonts w:hint="default"/>
          <w:sz w:val="26"/>
          <w:szCs w:val="26"/>
          <w:lang w:val="en-US"/>
        </w:rPr>
      </w:pPr>
    </w:p>
    <w:p>
      <w:pPr>
        <w:rPr>
          <w:sz w:val="26"/>
          <w:szCs w:val="26"/>
          <w:lang w:val="en-US"/>
        </w:rPr>
      </w:pPr>
    </w:p>
    <w:p>
      <w:pPr>
        <w:rPr>
          <w:rFonts w:hint="default"/>
          <w:sz w:val="26"/>
          <w:szCs w:val="26"/>
          <w:lang w:val="en-US"/>
        </w:rPr>
      </w:pPr>
    </w:p>
    <w:p>
      <w:pPr>
        <w:rPr>
          <w:rFonts w:hint="default"/>
          <w:sz w:val="26"/>
          <w:szCs w:val="26"/>
          <w:lang w:val="en-US"/>
        </w:rPr>
      </w:pPr>
    </w:p>
    <w:p>
      <w:pPr>
        <w:rPr>
          <w:sz w:val="26"/>
          <w:szCs w:val="26"/>
          <w:lang w:val="en-US"/>
        </w:rPr>
      </w:pPr>
    </w:p>
    <w:p>
      <w:pPr>
        <w:rPr>
          <w:sz w:val="26"/>
          <w:szCs w:val="26"/>
          <w:lang w:val="en-US"/>
        </w:rPr>
      </w:pPr>
    </w:p>
    <w:p>
      <w:pPr>
        <w:rPr>
          <w:sz w:val="26"/>
          <w:szCs w:val="26"/>
          <w:lang w:val="en-US"/>
        </w:rPr>
      </w:pPr>
    </w:p>
    <w:p>
      <w:pPr>
        <w:rPr>
          <w:sz w:val="26"/>
          <w:szCs w:val="26"/>
          <w:lang w:val="en-US"/>
        </w:rPr>
      </w:pPr>
    </w:p>
    <w:p>
      <w:pPr>
        <w:rPr>
          <w:sz w:val="26"/>
          <w:szCs w:val="26"/>
          <w:lang w:val="en-US"/>
        </w:rPr>
      </w:pPr>
    </w:p>
    <w:p>
      <w:pPr>
        <w:jc w:val="left"/>
        <w:rPr>
          <w:rFonts w:hint="default"/>
          <w:lang w:val="en-US"/>
        </w:rPr>
      </w:pPr>
    </w:p>
    <w:p>
      <w:pPr>
        <w:rPr>
          <w:rFonts w:hint="default"/>
          <w:lang w:val="en-US"/>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C087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BC0871"/>
    <w:rsid w:val="05553A55"/>
    <w:rsid w:val="4C79045D"/>
    <w:rsid w:val="62F70BFA"/>
    <w:rsid w:val="64B8378B"/>
    <w:rsid w:val="6DBD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eastAsia="Times New Roman" w:asciiTheme="minorHAnsi" w:hAnsiTheme="minorHAnsi"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2023-03-07T13:58:00Z</dcterms:created>
  <dc:creator>HP</dc:creator>
  <cp:lastModifiedBy>HP</cp:lastModifiedBy>
  <dcterms:modified xsi:type="dcterms:W3CDTF">2023-03-08T15:22:02Z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2E3AE697839740388E1C032D2A2B6C27</vt:lpwstr>
  </property>
</Properties>
</file>